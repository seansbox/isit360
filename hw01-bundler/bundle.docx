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Pipfile</w:t>
      </w:r>
    </w:p>
    <w:p>
      <w:r>
        <w:t>[[source]]</w:t>
        <w:br/>
        <w:t>url = "https://pypi.org/simple"</w:t>
        <w:br/>
        <w:t>verify_ssl = true</w:t>
        <w:br/>
        <w:t>name = "pypi"</w:t>
        <w:br/>
        <w:br/>
        <w:t>[packages]</w:t>
        <w:br/>
        <w:t>python-docx = "*"</w:t>
        <w:br/>
        <w:t>termcolor = "*"</w:t>
        <w:br/>
        <w:br/>
        <w:t>[dev-packages]</w:t>
        <w:br/>
        <w:t>pyinstaller = "*"</w:t>
        <w:br/>
        <w:br/>
        <w:t>[requires]</w:t>
        <w:br/>
        <w:t>python_version = "3.10"</w:t>
        <w:br/>
        <w:br/>
        <w:t>[scripts]</w:t>
        <w:br/>
        <w:t>build = "pyinstaller --onefile --distpath . bundle.py"</w:t>
        <w:br/>
      </w:r>
    </w:p>
    <w:p>
      <w:r>
        <w:br w:type="page"/>
      </w:r>
    </w:p>
    <w:p>
      <w:pPr>
        <w:pStyle w:val="Title"/>
      </w:pPr>
      <w:r>
        <w:t>README.md</w:t>
      </w:r>
    </w:p>
    <w:p>
      <w:r>
        <w:t># Homework Bundler</w:t>
        <w:br/>
        <w:t>Bundles homework for easy submission to Canvas</w:t>
        <w:br/>
        <w:br/>
        <w:t>## Using the bundler...</w:t>
        <w:br/>
        <w:br/>
        <w:t>Place the bundler executable in the same folder as your homework and run the app!</w:t>
        <w:br/>
        <w:br/>
        <w:t>The **bundle.exe** executable will produce a **bundle.docx** file for submission.</w:t>
        <w:br/>
        <w:br/>
        <w:t>## Building the bundler...</w:t>
        <w:br/>
        <w:br/>
        <w:t xml:space="preserve">    pipenv install --dev</w:t>
        <w:br/>
        <w:t xml:space="preserve">    pipenv run build</w:t>
      </w:r>
    </w:p>
    <w:p>
      <w:r>
        <w:br w:type="page"/>
      </w:r>
    </w:p>
    <w:p>
      <w:pPr>
        <w:pStyle w:val="Title"/>
      </w:pPr>
      <w:r>
        <w:t>bundle.py</w:t>
      </w:r>
    </w:p>
    <w:p>
      <w:r>
        <w:t>import os</w:t>
        <w:br/>
        <w:t>import sys</w:t>
        <w:br/>
        <w:t>from glob import glob</w:t>
        <w:br/>
        <w:t>from docx import Document</w:t>
        <w:br/>
        <w:t>from docx.shared import Inches, Pt</w:t>
        <w:br/>
        <w:t>from termcolor import colored</w:t>
        <w:br/>
        <w:br/>
        <w:t>if getattr(sys, 'frozen', False):</w:t>
        <w:br/>
        <w:t xml:space="preserve">    app_path = os.path.dirname(sys.executable)</w:t>
        <w:br/>
        <w:t>elif __file__:</w:t>
        <w:br/>
        <w:t xml:space="preserve">    app_path = os.path.dirname(__file__)</w:t>
        <w:br/>
        <w:t>os.chdir(app_path)</w:t>
        <w:br/>
        <w:br/>
        <w:t>types = [</w:t>
        <w:br/>
        <w:t xml:space="preserve">    '**/*.md', '**/*.toml', '**/Pipfile',</w:t>
        <w:br/>
        <w:t xml:space="preserve">    '**/*.py', '**/*.htm', '**/*.html',</w:t>
        <w:br/>
        <w:t xml:space="preserve">    '**/*.csv', '**/*.json', '**/*.xml',</w:t>
        <w:br/>
        <w:t xml:space="preserve">    '**/*.png', '**/*.jpg'</w:t>
        <w:br/>
        <w:t>]</w:t>
        <w:br/>
        <w:br/>
        <w:t>files = []</w:t>
        <w:br/>
        <w:t>for t in types: files.extend(glob(t, recursive=True))</w:t>
        <w:br/>
        <w:t>files = sorted(files)</w:t>
        <w:br/>
        <w:br/>
        <w:t>document = Document()</w:t>
        <w:br/>
        <w:br/>
        <w:t>print(colored(f"Bundling files...", 'white', attrs=['bold']))</w:t>
        <w:br/>
        <w:t>for file in files:</w:t>
        <w:br/>
        <w:t xml:space="preserve">    if 'build' in file or 'dist' in file or '__init__.py' in file: continue</w:t>
        <w:br/>
        <w:t xml:space="preserve">    if 'manage.py' in file or 'asgi.py' in file or 'wsgi.py' in file: continue</w:t>
        <w:br/>
        <w:t xml:space="preserve">    print(' - ' + colored(f"{file}", 'green'))</w:t>
        <w:br/>
        <w:t xml:space="preserve">    h = document.add_heading(file, 0)</w:t>
        <w:br/>
        <w:t xml:space="preserve">    h.style.font.size = Pt(18)</w:t>
        <w:br/>
        <w:t xml:space="preserve">    h.style.font.bold = True</w:t>
        <w:br/>
        <w:t xml:space="preserve">    if '.png' in file or '.jpg' in file:</w:t>
        <w:br/>
        <w:t xml:space="preserve">        document.add_picture(file, width=Inches(6))</w:t>
        <w:br/>
        <w:t xml:space="preserve">    else:</w:t>
        <w:br/>
        <w:t xml:space="preserve">        with open(file, 'r', encoding='utf-8', errors='ignore') as f:</w:t>
        <w:br/>
        <w:t xml:space="preserve">            document.add_paragraph(f.read()).style.font.size = Pt(9)</w:t>
        <w:br/>
        <w:t xml:space="preserve">    document.add_page_break()</w:t>
        <w:br/>
        <w:br/>
        <w:t>document.save('bundle.docx')</w:t>
      </w:r>
    </w:p>
    <w:p>
      <w:r>
        <w:br w:type="page"/>
      </w:r>
    </w:p>
    <w:p>
      <w:pPr>
        <w:pStyle w:val="Title"/>
      </w:pPr>
      <w:r>
        <w:t>python.jpg</w:t>
      </w:r>
    </w:p>
    <w:p>
      <w:r>
        <w:drawing>
          <wp:inline xmlns:a="http://schemas.openxmlformats.org/drawingml/2006/main" xmlns:pic="http://schemas.openxmlformats.org/drawingml/2006/picture">
            <wp:extent cx="5486400" cy="3522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2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